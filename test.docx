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8D32" w14:textId="4EABF0EA" w:rsidR="004A62E0" w:rsidRDefault="004153BD">
      <m:oMathPara>
        <m:oMath>
          <m:r>
            <m:rPr>
              <m:sty m:val="p"/>
            </m:rPr>
            <m:t>g=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m:t>2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⋅</m:t>
          </m:r>
          <m:r>
            <m:rPr>
              <m:sty m:val="p"/>
            </m:rPr>
            <m:t>ft</m:t>
          </m:r>
        </m:oMath>
      </m:oMathPara>
    </w:p>
    <w:p w14:paraId="48CFA203" w14:textId="77777777" w:rsidR="004A62E0" w:rsidRDefault="004153BD">
      <w:r>
        <w:t xml:space="preserve">When </w:t>
      </w:r>
      <w:proofErr w:type="spellStart"/>
      <w:r>
        <w:t>i</w:t>
      </w:r>
      <w:proofErr w:type="spellEnd"/>
      <w:r>
        <w:t>=0:</w:t>
      </w:r>
    </w:p>
    <w:p w14:paraId="608727D4" w14:textId="0C48C38E" w:rsidR="004A62E0" w:rsidRDefault="004153BD">
      <m:oMathPara>
        <m:oMath>
          <m:r>
            <m:rPr>
              <m:sty m:val="p"/>
            </m:rPr>
            <m:t>b=g</m:t>
          </m:r>
          <m:r>
            <m:rPr>
              <m:sty m:val="p"/>
            </m:rPr>
            <w:rPr>
              <w:rFonts w:ascii="Cambria Math"/>
            </w:rPr>
            <m:t>⋅</m:t>
          </m:r>
          <m:r>
            <m:rPr>
              <m:sty m:val="p"/>
            </m:rPr>
            <m:t>i=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m:t>2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⋅</m:t>
          </m:r>
          <m:r>
            <m:rPr>
              <m:sty m:val="p"/>
            </m:rPr>
            <m:t>ft</m:t>
          </m:r>
          <m:r>
            <m:rPr>
              <m:sty m:val="p"/>
            </m:rPr>
            <w:rPr>
              <w:rFonts w:ascii="Cambria Math"/>
            </w:rPr>
            <m:t>⋅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m:t>0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m:t>=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m:t>0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⋅</m:t>
          </m:r>
          <m:r>
            <m:rPr>
              <m:sty m:val="p"/>
            </m:rPr>
            <m:t>ft</m:t>
          </m:r>
        </m:oMath>
      </m:oMathPara>
    </w:p>
    <w:p w14:paraId="3C0FC895" w14:textId="77777777" w:rsidR="004A62E0" w:rsidRDefault="004153BD">
      <w:r>
        <w:t xml:space="preserve">When </w:t>
      </w:r>
      <w:proofErr w:type="spellStart"/>
      <w:r>
        <w:t>i</w:t>
      </w:r>
      <w:proofErr w:type="spellEnd"/>
      <w:r>
        <w:t>=1:</w:t>
      </w:r>
    </w:p>
    <w:p w14:paraId="448ECA6E" w14:textId="29BF93D8" w:rsidR="004A62E0" w:rsidRDefault="004153BD">
      <m:oMathPara>
        <m:oMath>
          <m:r>
            <m:rPr>
              <m:sty m:val="p"/>
            </m:rPr>
            <m:t>b=g</m:t>
          </m:r>
          <m:r>
            <m:rPr>
              <m:sty m:val="p"/>
            </m:rPr>
            <w:rPr>
              <w:rFonts w:ascii="Cambria Math"/>
            </w:rPr>
            <m:t>⋅</m:t>
          </m:r>
          <m:r>
            <m:rPr>
              <m:sty m:val="p"/>
            </m:rPr>
            <m:t>i=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m:t>2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⋅</m:t>
          </m:r>
          <m:r>
            <m:rPr>
              <m:sty m:val="p"/>
            </m:rPr>
            <m:t>ft</m:t>
          </m:r>
          <m:r>
            <m:rPr>
              <m:sty m:val="p"/>
            </m:rPr>
            <w:rPr>
              <w:rFonts w:ascii="Cambria Math"/>
            </w:rPr>
            <m:t>⋅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m:t>1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m:t>=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m:t>2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⋅</m:t>
          </m:r>
          <m:r>
            <m:rPr>
              <m:sty m:val="p"/>
            </m:rPr>
            <m:t>ft</m:t>
          </m:r>
        </m:oMath>
      </m:oMathPara>
    </w:p>
    <w:p w14:paraId="34F8B0AF" w14:textId="77777777" w:rsidR="004A62E0" w:rsidRDefault="004153BD">
      <w:r>
        <w:t xml:space="preserve">When </w:t>
      </w:r>
      <w:proofErr w:type="spellStart"/>
      <w:r>
        <w:t>i</w:t>
      </w:r>
      <w:proofErr w:type="spellEnd"/>
      <w:r>
        <w:t>=2:</w:t>
      </w:r>
    </w:p>
    <w:p w14:paraId="439EF16E" w14:textId="42CCAE2B" w:rsidR="004A62E0" w:rsidRDefault="004153BD">
      <m:oMathPara>
        <m:oMath>
          <m:r>
            <m:rPr>
              <m:sty m:val="p"/>
            </m:rPr>
            <m:t>b=g</m:t>
          </m:r>
          <m:r>
            <m:rPr>
              <m:sty m:val="p"/>
            </m:rPr>
            <w:rPr>
              <w:rFonts w:ascii="Cambria Math"/>
            </w:rPr>
            <m:t>⋅</m:t>
          </m:r>
          <m:r>
            <m:rPr>
              <m:sty m:val="p"/>
            </m:rPr>
            <m:t>i=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m:t>2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⋅</m:t>
          </m:r>
          <m:r>
            <m:rPr>
              <m:sty m:val="p"/>
            </m:rPr>
            <m:t>ft</m:t>
          </m:r>
          <m:r>
            <m:rPr>
              <m:sty m:val="p"/>
            </m:rPr>
            <w:rPr>
              <w:rFonts w:ascii="Cambria Math"/>
            </w:rPr>
            <m:t>⋅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m:t>2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m:t>=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m:t>4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⋅</m:t>
          </m:r>
          <m:r>
            <m:rPr>
              <m:sty m:val="p"/>
            </m:rPr>
            <m:t>ft</m:t>
          </m:r>
        </m:oMath>
      </m:oMathPara>
    </w:p>
    <w:p w14:paraId="43A0EA38" w14:textId="77777777" w:rsidR="004A62E0" w:rsidRDefault="004153BD">
      <w:r>
        <w:t xml:space="preserve">When </w:t>
      </w:r>
      <w:proofErr w:type="spellStart"/>
      <w:r>
        <w:t>i</w:t>
      </w:r>
      <w:proofErr w:type="spellEnd"/>
      <w:r>
        <w:t>=3:</w:t>
      </w:r>
    </w:p>
    <w:p w14:paraId="0F463758" w14:textId="715FE62C" w:rsidR="004A62E0" w:rsidRDefault="004153BD">
      <m:oMathPara>
        <m:oMath>
          <m:r>
            <m:rPr>
              <m:sty m:val="p"/>
            </m:rPr>
            <m:t>b=g</m:t>
          </m:r>
          <m:r>
            <m:rPr>
              <m:sty m:val="p"/>
            </m:rPr>
            <w:rPr>
              <w:rFonts w:ascii="Cambria Math"/>
            </w:rPr>
            <m:t>⋅</m:t>
          </m:r>
          <m:r>
            <m:rPr>
              <m:sty m:val="p"/>
            </m:rPr>
            <m:t>i=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m:t>2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⋅</m:t>
          </m:r>
          <m:r>
            <m:rPr>
              <m:sty m:val="p"/>
            </m:rPr>
            <m:t>ft</m:t>
          </m:r>
          <m:r>
            <m:rPr>
              <m:sty m:val="p"/>
            </m:rPr>
            <w:rPr>
              <w:rFonts w:ascii="Cambria Math"/>
            </w:rPr>
            <m:t>⋅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m:t>3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m:t>=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m:t>6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⋅</m:t>
          </m:r>
          <m:r>
            <m:rPr>
              <m:sty m:val="p"/>
            </m:rPr>
            <m:t>ft</m:t>
          </m:r>
        </m:oMath>
      </m:oMathPara>
    </w:p>
    <w:p w14:paraId="13C5EC02" w14:textId="77777777" w:rsidR="004A62E0" w:rsidRDefault="004153BD">
      <w:r>
        <w:t>When i=4:</w:t>
      </w:r>
    </w:p>
    <w:p w14:paraId="2AFBD5AE" w14:textId="1C084366" w:rsidR="004A62E0" w:rsidRDefault="004153BD">
      <m:oMathPara>
        <m:oMath>
          <m:r>
            <m:rPr>
              <m:sty m:val="p"/>
            </m:rPr>
            <m:t>b=g</m:t>
          </m:r>
          <m:r>
            <m:rPr>
              <m:sty m:val="p"/>
            </m:rPr>
            <w:rPr>
              <w:rFonts w:ascii="Cambria Math"/>
            </w:rPr>
            <m:t>⋅</m:t>
          </m:r>
          <m:r>
            <m:rPr>
              <m:sty m:val="p"/>
            </m:rPr>
            <m:t>i=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m:t>2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⋅</m:t>
          </m:r>
          <m:r>
            <m:rPr>
              <m:sty m:val="p"/>
            </m:rPr>
            <m:t>ft</m:t>
          </m:r>
          <m:r>
            <m:rPr>
              <m:sty m:val="p"/>
            </m:rPr>
            <w:rPr>
              <w:rFonts w:ascii="Cambria Math"/>
            </w:rPr>
            <m:t>⋅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m:t>4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m:t>=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m:t>8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⋅</m:t>
          </m:r>
          <m:r>
            <m:rPr>
              <m:sty m:val="p"/>
            </m:rPr>
            <m:t>ft</m:t>
          </m:r>
        </m:oMath>
      </m:oMathPara>
    </w:p>
    <w:sectPr w:rsidR="004A62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2036803">
    <w:abstractNumId w:val="8"/>
  </w:num>
  <w:num w:numId="2" w16cid:durableId="1527938249">
    <w:abstractNumId w:val="6"/>
  </w:num>
  <w:num w:numId="3" w16cid:durableId="1042635652">
    <w:abstractNumId w:val="5"/>
  </w:num>
  <w:num w:numId="4" w16cid:durableId="899554311">
    <w:abstractNumId w:val="4"/>
  </w:num>
  <w:num w:numId="5" w16cid:durableId="946274531">
    <w:abstractNumId w:val="7"/>
  </w:num>
  <w:num w:numId="6" w16cid:durableId="337848987">
    <w:abstractNumId w:val="3"/>
  </w:num>
  <w:num w:numId="7" w16cid:durableId="367219304">
    <w:abstractNumId w:val="2"/>
  </w:num>
  <w:num w:numId="8" w16cid:durableId="908923424">
    <w:abstractNumId w:val="1"/>
  </w:num>
  <w:num w:numId="9" w16cid:durableId="495999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53BD"/>
    <w:rsid w:val="004A62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DA146BE-D457-48D4-8F20-95EE9D70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Bryski, Ephraim</cp:lastModifiedBy>
  <cp:revision>2</cp:revision>
  <dcterms:created xsi:type="dcterms:W3CDTF">2013-12-23T23:15:00Z</dcterms:created>
  <dcterms:modified xsi:type="dcterms:W3CDTF">2023-11-15T18:18:00Z</dcterms:modified>
  <cp:category/>
</cp:coreProperties>
</file>